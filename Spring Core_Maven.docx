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Spring Core and Maven Exercises</w:t>
      </w:r>
    </w:p>
    <w:p>
      <w:r>
        <w:br/>
        <w:t>Exercise 1: Configuring a Basic Spring Application</w:t>
        <w:br/>
        <w:br/>
        <w:t>Objective:</w:t>
        <w:br/>
        <w:t>Set up a simple Spring application with basic bean configuration.</w:t>
        <w:br/>
        <w:br/>
        <w:t>Steps:</w:t>
        <w:br/>
        <w:br/>
        <w:t>1. Create a Java Project</w:t>
        <w:br/>
        <w:t xml:space="preserve">   - Use your preferred IDE (like Eclipse or IntelliJ).</w:t>
        <w:br/>
        <w:t xml:space="preserve">   - Set up a standard Maven project structure.</w:t>
        <w:br/>
        <w:br/>
        <w:t>2. Add Spring Core Dependency in pom.xml:</w:t>
        <w:br/>
        <w:br/>
        <w:t>&lt;dependencies&gt;</w:t>
        <w:br/>
        <w:t xml:space="preserve">    &lt;dependency&gt;</w:t>
        <w:br/>
        <w:t xml:space="preserve">        &lt;groupId&gt;org.springframework&lt;/groupId&gt;</w:t>
        <w:br/>
        <w:t xml:space="preserve">        &lt;artifactId&gt;spring-context&lt;/artifactId&gt;</w:t>
        <w:br/>
        <w:t xml:space="preserve">        &lt;version&gt;5.3.30&lt;/version&gt;</w:t>
        <w:br/>
        <w:t xml:space="preserve">    &lt;/dependency&gt;</w:t>
        <w:br/>
        <w:t>&lt;/dependencies&gt;</w:t>
        <w:br/>
        <w:br/>
        <w:t>3. Create Bean Classes:</w:t>
        <w:br/>
        <w:br/>
        <w:t>// HelloWorld.java</w:t>
        <w:br/>
        <w:t>public class HelloWorld {</w:t>
        <w:br/>
        <w:t xml:space="preserve">    public void sayHello() {</w:t>
        <w:br/>
        <w:t xml:space="preserve">        System.out.println("Hello from Spring!");</w:t>
        <w:br/>
        <w:t xml:space="preserve">    }</w:t>
        <w:br/>
        <w:t>}</w:t>
        <w:br/>
        <w:br/>
        <w:t>4. Spring Configuration File (beans.xml):</w:t>
        <w:br/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</w:t>
        <w:br/>
        <w:t xml:space="preserve">           http://www.springframework.org/schema/beans </w:t>
        <w:br/>
        <w:t xml:space="preserve">           http://www.springframework.org/schema/beans/spring-beans.xsd"&gt;</w:t>
        <w:br/>
        <w:br/>
        <w:t xml:space="preserve">    &lt;bean id="helloWorld" class="HelloWorld" /&gt;</w:t>
        <w:br/>
        <w:t>&lt;/beans&gt;</w:t>
        <w:br/>
        <w:br/>
        <w:t>5. Main Application:</w:t>
        <w:br/>
        <w:br/>
        <w:t>import org.springframework.context.ApplicationContext;</w:t>
        <w:br/>
        <w:t>import org.springframework.context.support.ClassPathXmlApplicationContext;</w:t>
        <w:br/>
        <w:br/>
        <w:t>public class App {</w:t>
        <w:br/>
        <w:t xml:space="preserve">    public static void main(String[] args) {</w:t>
        <w:br/>
        <w:t xml:space="preserve">        ApplicationContext context = new ClassPathXmlApplicationContext("beans.xml");</w:t>
        <w:br/>
        <w:t xml:space="preserve">        HelloWorld obj = (HelloWorld) context.getBean("helloWorld");</w:t>
        <w:br/>
        <w:t xml:space="preserve">        obj.sayHello();</w:t>
        <w:br/>
        <w:t xml:space="preserve">    }</w:t>
        <w:br/>
        <w:t>}</w:t>
        <w:br/>
        <w:br/>
        <w:br/>
        <w:t>Exercise 2: Implementing Dependency Injection</w:t>
        <w:br/>
        <w:br/>
        <w:t>Objective:</w:t>
        <w:br/>
        <w:t>Understand constructor and setter-based dependency injection.</w:t>
        <w:br/>
        <w:br/>
        <w:t>Steps:</w:t>
        <w:br/>
        <w:br/>
        <w:t>1. Create Dependent Classes:</w:t>
        <w:br/>
        <w:br/>
        <w:t>public class Address {</w:t>
        <w:br/>
        <w:t xml:space="preserve">    private String city;</w:t>
        <w:br/>
        <w:br/>
        <w:t xml:space="preserve">    public void setCity(String city) {</w:t>
        <w:br/>
        <w:t xml:space="preserve">        this.city = city;</w:t>
        <w:br/>
        <w:t xml:space="preserve">    }</w:t>
        <w:br/>
        <w:br/>
        <w:t xml:space="preserve">    public void display() {</w:t>
        <w:br/>
        <w:t xml:space="preserve">        System.out.println("City: " + city);</w:t>
        <w:br/>
        <w:t xml:space="preserve">    }</w:t>
        <w:br/>
        <w:t>}</w:t>
        <w:br/>
        <w:br/>
        <w:t>public class Employee {</w:t>
        <w:br/>
        <w:t xml:space="preserve">    private Address address;</w:t>
        <w:br/>
        <w:br/>
        <w:t xml:space="preserve">    // Constructor-based DI</w:t>
        <w:br/>
        <w:t xml:space="preserve">    public Employee(Address address) {</w:t>
        <w:br/>
        <w:t xml:space="preserve">        this.address = address;</w:t>
        <w:br/>
        <w:t xml:space="preserve">    }</w:t>
        <w:br/>
        <w:br/>
        <w:t xml:space="preserve">    public void showDetails() {</w:t>
        <w:br/>
        <w:t xml:space="preserve">        System.out.println("Employee Details:");</w:t>
        <w:br/>
        <w:t xml:space="preserve">        address.display();</w:t>
        <w:br/>
        <w:t xml:space="preserve">    }</w:t>
        <w:br/>
        <w:t>}</w:t>
        <w:br/>
        <w:br/>
        <w:t>2. Update beans.xml:</w:t>
        <w:br/>
        <w:br/>
        <w:t>&lt;bean id="address" class="Address"&gt;</w:t>
        <w:br/>
        <w:t xml:space="preserve">    &lt;property name="city" value="Chennai"/&gt;</w:t>
        <w:br/>
        <w:t>&lt;/bean&gt;</w:t>
        <w:br/>
        <w:br/>
        <w:t>&lt;bean id="employee" class="Employee"&gt;</w:t>
        <w:br/>
        <w:t xml:space="preserve">    &lt;constructor-arg ref="address"/&gt;</w:t>
        <w:br/>
        <w:t>&lt;/bean&gt;</w:t>
        <w:br/>
        <w:br/>
        <w:t>3. Main Application:</w:t>
        <w:br/>
        <w:br/>
        <w:t>ApplicationContext context = new ClassPathXmlApplicationContext("beans.xml");</w:t>
        <w:br/>
        <w:t>Employee emp = (Employee) context.getBean("employee");</w:t>
        <w:br/>
        <w:t>emp.showDetails();</w:t>
        <w:br/>
        <w:br/>
        <w:br/>
        <w:t>Exercise 4: Creating and Configuring a Maven Project</w:t>
        <w:br/>
        <w:br/>
        <w:t>Objective:</w:t>
        <w:br/>
        <w:t>Set up a full Maven-based Spring application with dependencies.</w:t>
        <w:br/>
        <w:br/>
        <w:t>Steps:</w:t>
        <w:br/>
        <w:br/>
        <w:t>1. Create Maven Project:</w:t>
        <w:br/>
        <w:t xml:space="preserve">   - Use mvn archetype:generate or create via IDE.</w:t>
        <w:br/>
        <w:br/>
        <w:t>2. Add Dependencies to pom.xml:</w:t>
        <w:br/>
        <w:br/>
        <w:t>&lt;dependencies&gt;</w:t>
        <w:br/>
        <w:t xml:space="preserve">    &lt;dependency&gt;</w:t>
        <w:br/>
        <w:t xml:space="preserve">        &lt;groupId&gt;org.springframework&lt;/groupId&gt;</w:t>
        <w:br/>
        <w:t xml:space="preserve">        &lt;artifactId&gt;spring-context&lt;/artifactId&gt;</w:t>
        <w:br/>
        <w:t xml:space="preserve">        &lt;version&gt;5.3.30&lt;/version&gt;</w:t>
        <w:br/>
        <w:t xml:space="preserve">    &lt;/dependency&gt;</w:t>
        <w:br/>
        <w:t>&lt;/dependencies&gt;</w:t>
        <w:br/>
        <w:br/>
        <w:t>3. Follow the same class and XML setup as in Exercise 1 or 2.</w:t>
        <w:br/>
        <w:br/>
        <w:t>4. Build and Run the Project:</w:t>
        <w:br/>
        <w:t xml:space="preserve">   - Use mvn clean install to build.</w:t>
        <w:br/>
        <w:t xml:space="preserve">   - Run via IDE or java -cp target/classes your.package.App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