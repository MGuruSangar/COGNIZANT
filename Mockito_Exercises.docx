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Mockito Exercises</w:t>
      </w:r>
    </w:p>
    <w:p>
      <w:pPr>
        <w:pStyle w:val="Heading2"/>
      </w:pPr>
      <w:r>
        <w:t>Exercise 1: Mocking and Stubbing</w:t>
      </w:r>
    </w:p>
    <w:p>
      <w:r>
        <w:t>Write a test case using Mockito to:</w:t>
        <w:br/>
        <w:t>- Create a mock object of a service class</w:t>
        <w:br/>
        <w:t>- Stub a method to return a specific value</w:t>
        <w:br/>
        <w:t>- Verify that the method was called</w:t>
      </w:r>
    </w:p>
    <w:p>
      <w:pPr>
        <w:pStyle w:val="IntenseQuote"/>
      </w:pPr>
      <w:r>
        <w:br/>
        <w:t>import org.junit.jupiter.api.Test;</w:t>
        <w:br/>
        <w:t>import org.mockito.Mockito;</w:t>
        <w:br/>
        <w:br/>
        <w:t>import static org.mockito.Mockito.*;</w:t>
        <w:br/>
        <w:t>import static org.junit.jupiter.api.Assertions.*;</w:t>
        <w:br/>
        <w:br/>
        <w:t>class UserServiceTest {</w:t>
        <w:br/>
        <w:br/>
        <w:t xml:space="preserve">    @Test</w:t>
        <w:br/>
        <w:t xml:space="preserve">    void testGetUserName() {</w:t>
        <w:br/>
        <w:t xml:space="preserve">        // Create mock object</w:t>
        <w:br/>
        <w:t xml:space="preserve">        UserRepository mockRepo = mock(UserRepository.class);</w:t>
        <w:br/>
        <w:br/>
        <w:t xml:space="preserve">        // Stub method</w:t>
        <w:br/>
        <w:t xml:space="preserve">        when(mockRepo.getUserName(1)).thenReturn("John Doe");</w:t>
        <w:br/>
        <w:br/>
        <w:t xml:space="preserve">        // Use mock in service</w:t>
        <w:br/>
        <w:t xml:space="preserve">        UserService service = new UserService(mockRepo);</w:t>
        <w:br/>
        <w:t xml:space="preserve">        String name = service.getUserName(1);</w:t>
        <w:br/>
        <w:br/>
        <w:t xml:space="preserve">        // Verify and Assert</w:t>
        <w:br/>
        <w:t xml:space="preserve">        assertEquals("John Doe", name);</w:t>
        <w:br/>
        <w:t xml:space="preserve">        verify(mockRepo).getUserName(1);</w:t>
        <w:br/>
        <w:t xml:space="preserve">    }</w:t>
        <w:br/>
        <w:t>}</w:t>
        <w:br/>
        <w:br/>
        <w:t>class UserService {</w:t>
        <w:br/>
        <w:t xml:space="preserve">    private final UserRepository repo;</w:t>
        <w:br/>
        <w:br/>
        <w:t xml:space="preserve">    UserService(UserRepository repo) {</w:t>
        <w:br/>
        <w:t xml:space="preserve">        this.repo = repo;</w:t>
        <w:br/>
        <w:t xml:space="preserve">    }</w:t>
        <w:br/>
        <w:br/>
        <w:t xml:space="preserve">    String getUserName(int id) {</w:t>
        <w:br/>
        <w:t xml:space="preserve">        return repo.getUserName(id);</w:t>
        <w:br/>
        <w:t xml:space="preserve">    }</w:t>
        <w:br/>
        <w:t>}</w:t>
        <w:br/>
        <w:br/>
        <w:t>interface UserRepository {</w:t>
        <w:br/>
        <w:t xml:space="preserve">    String getUserName(int id);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