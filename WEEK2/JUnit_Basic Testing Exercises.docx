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1. JUnit_Basic Testing Exercises</w:t>
      </w:r>
    </w:p>
    <w:p>
      <w:pPr>
        <w:pStyle w:val="Heading2"/>
      </w:pPr>
      <w:r>
        <w:t>Exercise 1: Setting Up JUnit</w:t>
      </w:r>
    </w:p>
    <w:p>
      <w:r>
        <w:t>Create a simple Java project and set up JUnit 5.</w:t>
        <w:br/>
        <w:t>- Include the JUnit 5 dependency in your build tool (e.g., Maven or Gradle).</w:t>
        <w:br/>
        <w:t>- Write a basic test class with one test method that checks if 2 + 2 equals 4.</w:t>
      </w:r>
    </w:p>
    <w:p>
      <w:pPr>
        <w:pStyle w:val="IntenseQuote"/>
      </w:pPr>
      <w:r>
        <w:br/>
        <w:t>import org.junit.jupiter.api.Test;</w:t>
        <w:br/>
        <w:t>import static org.junit.jupiter.api.Assertions.assertEquals;</w:t>
        <w:br/>
        <w:br/>
        <w:t>public class BasicTest {</w:t>
        <w:br/>
        <w:br/>
        <w:t xml:space="preserve">    @Test</w:t>
        <w:br/>
        <w:t xml:space="preserve">    void testAddition() {</w:t>
        <w:br/>
        <w:t xml:space="preserve">        assertEquals(4, 2 + 2);</w:t>
        <w:br/>
        <w:t xml:space="preserve">    }</w:t>
        <w:br/>
        <w:t>}</w:t>
        <w:br/>
      </w:r>
    </w:p>
    <w:p>
      <w:pPr>
        <w:pStyle w:val="Heading2"/>
      </w:pPr>
      <w:r>
        <w:t>Exercise 3: Assertions in JUnit</w:t>
      </w:r>
    </w:p>
    <w:p>
      <w:r>
        <w:t>Write test methods using various assertions like:</w:t>
        <w:br/>
        <w:t>- assertEquals</w:t>
        <w:br/>
        <w:t>- assertTrue</w:t>
        <w:br/>
        <w:t>- assertFalse</w:t>
        <w:br/>
        <w:t>- assertNull</w:t>
        <w:br/>
        <w:t>- assertNotNull</w:t>
      </w:r>
    </w:p>
    <w:p>
      <w:pPr>
        <w:pStyle w:val="IntenseQuote"/>
      </w:pPr>
      <w:r>
        <w:br/>
        <w:t>import org.junit.jupiter.api.Test;</w:t>
        <w:br/>
        <w:t>import static org.junit.jupiter.api.Assertions.*;</w:t>
        <w:br/>
        <w:br/>
        <w:t>public class AssertionTests {</w:t>
        <w:br/>
        <w:br/>
        <w:t xml:space="preserve">    @Test</w:t>
        <w:br/>
        <w:t xml:space="preserve">    void testAssertions() {</w:t>
        <w:br/>
        <w:t xml:space="preserve">        assertEquals(5, 2 + 3);</w:t>
        <w:br/>
        <w:t xml:space="preserve">        assertTrue(10 &gt; 1);</w:t>
        <w:br/>
        <w:t xml:space="preserve">        assertFalse(1 &gt; 10);</w:t>
        <w:br/>
        <w:t xml:space="preserve">        assertNull(null);</w:t>
        <w:br/>
        <w:t xml:space="preserve">        assertNotNull("JUnit");</w:t>
        <w:br/>
        <w:t xml:space="preserve">    }</w:t>
        <w:br/>
        <w:t>}</w:t>
        <w:br/>
      </w:r>
    </w:p>
    <w:p>
      <w:pPr>
        <w:pStyle w:val="Heading2"/>
      </w:pPr>
      <w:r>
        <w:t>Exercise 4: Arrange-Act-Assert (AAA) Pattern, Test Fixtures, Setup and Teardown Methods in JUnit</w:t>
      </w:r>
    </w:p>
    <w:p>
      <w:r>
        <w:t>Create a test class that demonstrates:</w:t>
        <w:br/>
        <w:t>- The Arrange-Act-Assert (AAA) pattern</w:t>
        <w:br/>
        <w:t>- Setup using @BeforeEach</w:t>
        <w:br/>
        <w:t>- Teardown using @AfterEach</w:t>
      </w:r>
    </w:p>
    <w:p>
      <w:pPr>
        <w:pStyle w:val="IntenseQuote"/>
      </w:pPr>
      <w:r>
        <w:br/>
        <w:t>import org.junit.jupiter.api.*;</w:t>
        <w:br/>
        <w:br/>
        <w:t>import static org.junit.jupiter.api.Assertions.assertEquals;</w:t>
        <w:br/>
        <w:br/>
        <w:t>public class CalculatorTest {</w:t>
        <w:br/>
        <w:br/>
        <w:t xml:space="preserve">    Calculator calc;</w:t>
        <w:br/>
        <w:br/>
        <w:t xml:space="preserve">    @BeforeEach</w:t>
        <w:br/>
        <w:t xml:space="preserve">    void setUp() {</w:t>
        <w:br/>
        <w:t xml:space="preserve">        calc = new Calculator();</w:t>
        <w:br/>
        <w:t xml:space="preserve">    }</w:t>
        <w:br/>
        <w:br/>
        <w:t xml:space="preserve">    @AfterEach</w:t>
        <w:br/>
        <w:t xml:space="preserve">    void tearDown() {</w:t>
        <w:br/>
        <w:t xml:space="preserve">        calc = null;</w:t>
        <w:br/>
        <w:t xml:space="preserve">    }</w:t>
        <w:br/>
        <w:br/>
        <w:t xml:space="preserve">    @Test</w:t>
        <w:br/>
        <w:t xml:space="preserve">    void testAddition() {</w:t>
        <w:br/>
        <w:t xml:space="preserve">        // Arrange is done in setUp()</w:t>
        <w:br/>
        <w:t xml:space="preserve">        // Act</w:t>
        <w:br/>
        <w:t xml:space="preserve">        int result = calc.add(2, 3);</w:t>
        <w:br/>
        <w:t xml:space="preserve">        // Assert</w:t>
        <w:br/>
        <w:t xml:space="preserve">        assertEquals(5, result);</w:t>
        <w:br/>
        <w:t xml:space="preserve">    }</w:t>
        <w:br/>
        <w:t>}</w:t>
        <w:br/>
        <w:br/>
        <w:t>class Calculator {</w:t>
        <w:br/>
        <w:t xml:space="preserve">    int add(int a, int b) {</w:t>
        <w:br/>
        <w:t xml:space="preserve">        return a + b;</w:t>
        <w:br/>
        <w:t xml:space="preserve">    }</w:t>
        <w:br/>
        <w:t>}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