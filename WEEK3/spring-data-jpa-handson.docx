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Spring Data JPA with Spring Boot and Hibernate</w:t>
      </w:r>
    </w:p>
    <w:p>
      <w:r>
        <w:br/>
        <w:t>Exercise 1: Spring Data JPA - Quick Example</w:t>
        <w:br/>
        <w:br/>
        <w:t>Objective:</w:t>
        <w:br/>
        <w:t>Set up a basic Spring Boot application using Spring Data JPA and Hibernate to perform CRUD operations.</w:t>
        <w:br/>
        <w:br/>
        <w:t>Steps:</w:t>
        <w:br/>
        <w:br/>
        <w:t>1. Create Spring Boot Application (using Spring Initializr):</w:t>
        <w:br/>
        <w:t xml:space="preserve">   - Dependencies: Spring Web, Spring Data JPA, H2 Database</w:t>
        <w:br/>
        <w:br/>
        <w:t>2. Configure application.properties:</w:t>
        <w:br/>
        <w:br/>
        <w:t>spring.datasource.url=jdbc:h2:mem:testdb</w:t>
        <w:br/>
        <w:t>spring.datasource.driverClassName=org.h2.Driver</w:t>
        <w:br/>
        <w:t>spring.datasource.username=sa</w:t>
        <w:br/>
        <w:t>spring.datasource.password=</w:t>
        <w:br/>
        <w:t>spring.jpa.database-platform=org.hibernate.dialect.H2Dialect</w:t>
        <w:br/>
        <w:t>spring.h2.console.enabled=true</w:t>
        <w:br/>
        <w:br/>
        <w:t>3. Create Entity Class:</w:t>
        <w:br/>
        <w:br/>
        <w:t>import jakarta.persistence.Entity;</w:t>
        <w:br/>
        <w:t>import jakarta.persistence.GeneratedValue;</w:t>
        <w:br/>
        <w:t>import jakarta.persistence.Id;</w:t>
        <w:br/>
        <w:br/>
        <w:t>@Entity</w:t>
        <w:br/>
        <w:t>public class Student {</w:t>
        <w:br/>
        <w:t xml:space="preserve">    @Id</w:t>
        <w:br/>
        <w:t xml:space="preserve">    @GeneratedValue</w:t>
        <w:br/>
        <w:t xml:space="preserve">    private Long id;</w:t>
        <w:br/>
        <w:t xml:space="preserve">    private String name;</w:t>
        <w:br/>
        <w:t xml:space="preserve">    private int age;</w:t>
        <w:br/>
        <w:br/>
        <w:t xml:space="preserve">    // Getters and Setters</w:t>
        <w:br/>
        <w:t>}</w:t>
        <w:br/>
        <w:br/>
        <w:t>4. Create Repository Interface:</w:t>
        <w:br/>
        <w:br/>
        <w:t>import org.springframework.data.jpa.repository.JpaRepository;</w:t>
        <w:br/>
        <w:br/>
        <w:t>public interface StudentRepository extends JpaRepository&lt;Student, Long&gt; {</w:t>
        <w:br/>
        <w:t>}</w:t>
        <w:br/>
        <w:br/>
        <w:t>5. Create Controller Class:</w:t>
        <w:br/>
        <w:br/>
        <w:t>import org.springframework.beans.factory.annotation.Autowired;</w:t>
        <w:br/>
        <w:t>import org.springframework.web.bind.annotation.*;</w:t>
        <w:br/>
        <w:br/>
        <w:t>import java.util.List;</w:t>
        <w:br/>
        <w:br/>
        <w:t>@RestController</w:t>
        <w:br/>
        <w:t>@RequestMapping("/students")</w:t>
        <w:br/>
        <w:t>public class StudentController {</w:t>
        <w:br/>
        <w:br/>
        <w:t xml:space="preserve">    @Autowired</w:t>
        <w:br/>
        <w:t xml:space="preserve">    private StudentRepository repository;</w:t>
        <w:br/>
        <w:br/>
        <w:t xml:space="preserve">    @PostMapping</w:t>
        <w:br/>
        <w:t xml:space="preserve">    public Student addStudent(@RequestBody Student student) {</w:t>
        <w:br/>
        <w:t xml:space="preserve">        return repository.save(student);</w:t>
        <w:br/>
        <w:t xml:space="preserve">    }</w:t>
        <w:br/>
        <w:br/>
        <w:t xml:space="preserve">    @GetMapping</w:t>
        <w:br/>
        <w:t xml:space="preserve">    public List&lt;Student&gt; getAllStudents() {</w:t>
        <w:br/>
        <w:t xml:space="preserve">        return repository.findAll();</w:t>
        <w:br/>
        <w:t xml:space="preserve">    }</w:t>
        <w:br/>
        <w:t>}</w:t>
        <w:br/>
        <w:br/>
        <w:t>6. Run the application and test using Postman or H2 console.</w:t>
        <w:br/>
        <w:br/>
        <w:br/>
        <w:t>Exercise 2: Difference between JPA, Hibernate and Spring Data JPA</w:t>
        <w:br/>
        <w:br/>
        <w:t>Objective:</w:t>
        <w:br/>
        <w:t>Understand how JPA, Hibernate, and Spring Data JPA are related and different.</w:t>
        <w:br/>
        <w:br/>
        <w:t>- JPA (Java Persistence API):</w:t>
        <w:br/>
        <w:t xml:space="preserve">  * Specification (interface) for object-relational mapping in Java.</w:t>
        <w:br/>
        <w:t xml:space="preserve">  * Does not provide implementation (only API).</w:t>
        <w:br/>
        <w:t xml:space="preserve">  * Example: `@Entity`, `@Id`, `EntityManager`.</w:t>
        <w:br/>
        <w:br/>
        <w:t>- Hibernate:</w:t>
        <w:br/>
        <w:t xml:space="preserve">  * One of the most popular implementations of the JPA specification.</w:t>
        <w:br/>
        <w:t xml:space="preserve">  * Offers additional features like caching, lazy/eager fetching strategies.</w:t>
        <w:br/>
        <w:t xml:space="preserve">  * Can be used standalone or via Spring.</w:t>
        <w:br/>
        <w:br/>
        <w:t>- Spring Data JPA:</w:t>
        <w:br/>
        <w:t xml:space="preserve">  * Built on top of JPA and Hibernate.</w:t>
        <w:br/>
        <w:t xml:space="preserve">  * Reduces boilerplate code for DAO layer.</w:t>
        <w:br/>
        <w:t xml:space="preserve">  * Provides methods like `save()`, `findAll()` out of the box through interfaces like `JpaRepository`.</w:t>
        <w:br/>
        <w:br/>
        <w:t>Summary:</w:t>
        <w:br/>
        <w:t>- JPA: Interface/specification.</w:t>
        <w:br/>
        <w:t>- Hibernate: Implementation of JPA.</w:t>
        <w:br/>
        <w:t>- Spring Data JPA: Abstraction over JPA with additional convenience features.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